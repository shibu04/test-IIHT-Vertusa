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Enhanced API Test Cases for Appointment Management</w:t>
      </w:r>
    </w:p>
    <w:p>
      <w:pPr>
        <w:pStyle w:val="Heading1"/>
      </w:pPr>
      <w:r>
        <w:t>Get All Applicable Doctors</w:t>
      </w:r>
    </w:p>
    <w:p>
      <w:r>
        <w:t>**Description:** Retrieve a list of doctors available for appointments.</w:t>
      </w:r>
    </w:p>
    <w:p>
      <w:r>
        <w:t>**Endpoint:** GET http://healthapp.yaksha.com/api/Visit/AppointmentApplicableDoctors</w:t>
      </w:r>
    </w:p>
    <w:p>
      <w:r>
        <w:t>**Expected Output:** Array of doctors' details.</w:t>
      </w:r>
    </w:p>
    <w:p>
      <w:r>
        <w:t>**Test:**</w:t>
      </w:r>
    </w:p>
    <w:p>
      <w:pPr>
        <w:pStyle w:val="ListBullet"/>
      </w:pPr>
      <w:r>
        <w:t>Verify the status code is 200.</w:t>
      </w:r>
    </w:p>
    <w:p>
      <w:pPr>
        <w:pStyle w:val="ListBullet"/>
      </w:pPr>
      <w:r>
        <w:t>Validate response body is an array.</w:t>
      </w:r>
    </w:p>
    <w:p>
      <w:pPr>
        <w:pStyle w:val="ListBullet"/>
      </w:pPr>
      <w:r>
        <w:t>Check that each doctor object contains DoctorName and Speciality properties.</w:t>
      </w:r>
    </w:p>
    <w:p>
      <w:pPr>
        <w:pStyle w:val="ListBullet"/>
      </w:pPr>
      <w:r>
        <w:t>Validate response time is within acceptable limits.</w:t>
      </w:r>
    </w:p>
    <w:p>
      <w:pPr>
        <w:pStyle w:val="ListBullet"/>
      </w:pPr>
      <w:r>
        <w:t>Verify Content-Type header is application/json.</w:t>
      </w:r>
    </w:p>
    <w:p>
      <w:pPr>
        <w:pStyle w:val="Heading1"/>
      </w:pPr>
      <w:r>
        <w:t>Search Patients</w:t>
      </w:r>
    </w:p>
    <w:p>
      <w:r>
        <w:t>**Description:** Search for patients by name or hospital number.</w:t>
      </w:r>
    </w:p>
    <w:p>
      <w:r>
        <w:t>**Endpoint:** GET http://healthapp.yaksha.com/api/Patient/SearchPatientForNewVisit</w:t>
      </w:r>
    </w:p>
    <w:p>
      <w:r>
        <w:t>**Expected Output:** Array of matching patient details.</w:t>
      </w:r>
    </w:p>
    <w:p>
      <w:r>
        <w:t>**Test:**</w:t>
      </w:r>
    </w:p>
    <w:p>
      <w:pPr>
        <w:pStyle w:val="ListBullet"/>
      </w:pPr>
      <w:r>
        <w:t>Confirm the status code is 200.</w:t>
      </w:r>
    </w:p>
    <w:p>
      <w:pPr>
        <w:pStyle w:val="ListBullet"/>
      </w:pPr>
      <w:r>
        <w:t>Validate response body is an array.</w:t>
      </w:r>
    </w:p>
    <w:p>
      <w:pPr>
        <w:pStyle w:val="ListBullet"/>
      </w:pPr>
      <w:r>
        <w:t>Check that each patient object contains PatientId, FirstName, and LastName properties.</w:t>
      </w:r>
    </w:p>
    <w:p>
      <w:pPr>
        <w:pStyle w:val="ListBullet"/>
      </w:pPr>
      <w:r>
        <w:t>Validate response time is within acceptable limits.</w:t>
      </w:r>
    </w:p>
    <w:p>
      <w:pPr>
        <w:pStyle w:val="ListBullet"/>
      </w:pPr>
      <w:r>
        <w:t>Verify Content-Type header is application/json.</w:t>
      </w:r>
    </w:p>
    <w:p>
      <w:pPr>
        <w:pStyle w:val="Heading1"/>
      </w:pPr>
      <w:r>
        <w:t>Create Appointment</w:t>
      </w:r>
    </w:p>
    <w:p>
      <w:r>
        <w:t>**Description:** Submit details to schedule a new appointment.</w:t>
      </w:r>
    </w:p>
    <w:p>
      <w:r>
        <w:t>**Endpoint:** POST http://healthapp.yaksha.com/api/Appointment/AddAppointment</w:t>
      </w:r>
    </w:p>
    <w:p>
      <w:r>
        <w:t>**Expected Output:** Confirmation with appointment details.</w:t>
      </w:r>
    </w:p>
    <w:p>
      <w:r>
        <w:t>**Test:**</w:t>
      </w:r>
    </w:p>
    <w:p>
      <w:pPr>
        <w:pStyle w:val="ListBullet"/>
      </w:pPr>
      <w:r>
        <w:t>Ensure the status code is 201.</w:t>
      </w:r>
    </w:p>
    <w:p>
      <w:pPr>
        <w:pStyle w:val="ListBullet"/>
      </w:pPr>
      <w:r>
        <w:t>Validate response body contains AppointmentId, PatientId, and AppointmentDate.</w:t>
      </w:r>
    </w:p>
    <w:p>
      <w:pPr>
        <w:pStyle w:val="ListBullet"/>
      </w:pPr>
      <w:r>
        <w:t>Verify that the appointment date and time match the request.</w:t>
      </w:r>
    </w:p>
    <w:p>
      <w:pPr>
        <w:pStyle w:val="ListBullet"/>
      </w:pPr>
      <w:r>
        <w:t>Validate response time is within acceptable limits.</w:t>
      </w:r>
    </w:p>
    <w:p>
      <w:pPr>
        <w:pStyle w:val="ListBullet"/>
      </w:pPr>
      <w:r>
        <w:t>Verify Content-Type header is application/json.</w:t>
      </w:r>
    </w:p>
    <w:p>
      <w:pPr>
        <w:pStyle w:val="Heading1"/>
      </w:pPr>
      <w:r>
        <w:t>Get Appointments</w:t>
      </w:r>
    </w:p>
    <w:p>
      <w:r>
        <w:t>**Description:** Fetch appointments based on criteria like date, performerId, and status.</w:t>
      </w:r>
    </w:p>
    <w:p>
      <w:r>
        <w:t>**Endpoint:** GET http://healthapp.yaksha.com/api/Appointment/Appointments</w:t>
      </w:r>
    </w:p>
    <w:p>
      <w:r>
        <w:t>**Expected Output:** List of appointments matching the criteria.</w:t>
      </w:r>
    </w:p>
    <w:p>
      <w:r>
        <w:t>**Test:**</w:t>
      </w:r>
    </w:p>
    <w:p>
      <w:pPr>
        <w:pStyle w:val="ListBullet"/>
      </w:pPr>
      <w:r>
        <w:t>Validate the status code is 200.</w:t>
      </w:r>
    </w:p>
    <w:p>
      <w:pPr>
        <w:pStyle w:val="ListBullet"/>
      </w:pPr>
      <w:r>
        <w:t>Ensure response body is an array.</w:t>
      </w:r>
    </w:p>
    <w:p>
      <w:pPr>
        <w:pStyle w:val="ListBullet"/>
      </w:pPr>
      <w:r>
        <w:t>Check that each appointment object contains AppointmentId, PatientId, and AppointmentDate.</w:t>
      </w:r>
    </w:p>
    <w:p>
      <w:pPr>
        <w:pStyle w:val="ListBullet"/>
      </w:pPr>
      <w:r>
        <w:t>Validate response time is within acceptable limits.</w:t>
      </w:r>
    </w:p>
    <w:p>
      <w:pPr>
        <w:pStyle w:val="ListBullet"/>
      </w:pPr>
      <w:r>
        <w:t>Verify Content-Type header is application/json.</w:t>
      </w:r>
    </w:p>
    <w:p>
      <w:pPr>
        <w:pStyle w:val="Heading1"/>
      </w:pPr>
      <w:r>
        <w:t>Update Appointment</w:t>
      </w:r>
    </w:p>
    <w:p>
      <w:r>
        <w:t>**Description:** Update details for an existing appointment.</w:t>
      </w:r>
    </w:p>
    <w:p>
      <w:r>
        <w:t>**Endpoint:** PUT http://healthapp.yaksha.com/api/Appointment/UpdateAppointment</w:t>
      </w:r>
    </w:p>
    <w:p>
      <w:r>
        <w:t>**Expected Output:** Confirmation of updated appointment details.</w:t>
      </w:r>
    </w:p>
    <w:p>
      <w:r>
        <w:t>**Test:**</w:t>
      </w:r>
    </w:p>
    <w:p>
      <w:pPr>
        <w:pStyle w:val="ListBullet"/>
      </w:pPr>
      <w:r>
        <w:t>Check the status code is 200 or 204.</w:t>
      </w:r>
    </w:p>
    <w:p>
      <w:pPr>
        <w:pStyle w:val="ListBullet"/>
      </w:pPr>
      <w:r>
        <w:t>Validate response contains the updated appointment details.</w:t>
      </w:r>
    </w:p>
    <w:p>
      <w:pPr>
        <w:pStyle w:val="ListBullet"/>
      </w:pPr>
      <w:r>
        <w:t>Verify that the updated fields match the request.</w:t>
      </w:r>
    </w:p>
    <w:p>
      <w:pPr>
        <w:pStyle w:val="ListBullet"/>
      </w:pPr>
      <w:r>
        <w:t>Validate response time is within acceptable limits.</w:t>
      </w:r>
    </w:p>
    <w:p>
      <w:pPr>
        <w:pStyle w:val="ListBullet"/>
      </w:pPr>
      <w:r>
        <w:t>Verify Content-Type header is application/json.</w:t>
      </w:r>
    </w:p>
    <w:p>
      <w:pPr>
        <w:pStyle w:val="Heading1"/>
      </w:pPr>
      <w:r>
        <w:t>List Appointments within Date Range and by Performer</w:t>
      </w:r>
    </w:p>
    <w:p>
      <w:r>
        <w:t>**Description:** Retrieve appointments within a specified date range and by a specific performer.</w:t>
      </w:r>
    </w:p>
    <w:p>
      <w:r>
        <w:t>**Endpoint:** GET http://healthapp.yaksha.com/api/Appointment/Appointments?FromDate=&lt;date&gt;&amp;ToDate=&lt;date&gt;&amp;performerId=&lt;id&gt;</w:t>
      </w:r>
    </w:p>
    <w:p>
      <w:r>
        <w:t>**Expected Output:** Array of appointment objects within the date range and by the performer.</w:t>
      </w:r>
    </w:p>
    <w:p>
      <w:r>
        <w:t>**Test:**</w:t>
      </w:r>
    </w:p>
    <w:p>
      <w:pPr>
        <w:pStyle w:val="ListBullet"/>
      </w:pPr>
      <w:r>
        <w:t>Confirm the status code is 200.</w:t>
      </w:r>
    </w:p>
    <w:p>
      <w:pPr>
        <w:pStyle w:val="ListBullet"/>
      </w:pPr>
      <w:r>
        <w:t>Validate response body is an array.</w:t>
      </w:r>
    </w:p>
    <w:p>
      <w:pPr>
        <w:pStyle w:val="ListBullet"/>
      </w:pPr>
      <w:r>
        <w:t>Check that each appointment object contains AppointmentId, PatientId, and AppointmentDate.</w:t>
      </w:r>
    </w:p>
    <w:p>
      <w:pPr>
        <w:pStyle w:val="ListBullet"/>
      </w:pPr>
      <w:r>
        <w:t>Validate response time is within acceptable limits.</w:t>
      </w:r>
    </w:p>
    <w:p>
      <w:pPr>
        <w:pStyle w:val="ListBullet"/>
      </w:pPr>
      <w:r>
        <w:t>Verify Content-Type header is application/json.</w:t>
      </w:r>
    </w:p>
    <w:p>
      <w:pPr>
        <w:pStyle w:val="Heading1"/>
      </w:pPr>
      <w:r>
        <w:t>Check for Clashing Appointments</w:t>
      </w:r>
    </w:p>
    <w:p>
      <w:r>
        <w:t>**Description:** Check if there are any clashing appointments for a given date and performer.</w:t>
      </w:r>
    </w:p>
    <w:p>
      <w:r>
        <w:t>**Endpoint:** GET http://healthapp.yaksha.com/api/Appointment/CheckClashingAppointment?patientId=&lt;id&gt;&amp;requestDate=&lt;date&gt;&amp;performerId=&lt;id&gt;</w:t>
      </w:r>
    </w:p>
    <w:p>
      <w:r>
        <w:t>**Expected Output:** Boolean indicating if there is a clash.</w:t>
      </w:r>
    </w:p>
    <w:p>
      <w:r>
        <w:t>**Test:**</w:t>
      </w:r>
    </w:p>
    <w:p>
      <w:pPr>
        <w:pStyle w:val="ListBullet"/>
      </w:pPr>
      <w:r>
        <w:t>Verify the status code is 200.</w:t>
      </w:r>
    </w:p>
    <w:p>
      <w:pPr>
        <w:pStyle w:val="ListBullet"/>
      </w:pPr>
      <w:r>
        <w:t>Validate response contains a boolean value.</w:t>
      </w:r>
    </w:p>
    <w:p>
      <w:pPr>
        <w:pStyle w:val="ListBullet"/>
      </w:pPr>
      <w:r>
        <w:t>Check if the response accurately reflects clashing status.</w:t>
      </w:r>
    </w:p>
    <w:p>
      <w:pPr>
        <w:pStyle w:val="ListBullet"/>
      </w:pPr>
      <w:r>
        <w:t>Validate response time is within acceptable limits.</w:t>
      </w:r>
    </w:p>
    <w:p>
      <w:pPr>
        <w:pStyle w:val="ListBullet"/>
      </w:pPr>
      <w:r>
        <w:t>Verify Content-Type header is application/json.</w:t>
      </w:r>
    </w:p>
    <w:p>
      <w:pPr>
        <w:pStyle w:val="Heading1"/>
      </w:pPr>
      <w:r>
        <w:t>List Appointment Applicable Departments</w:t>
      </w:r>
    </w:p>
    <w:p>
      <w:r>
        <w:t>**Description:** Fetch a list of departments where appointments can be made.</w:t>
      </w:r>
    </w:p>
    <w:p>
      <w:r>
        <w:t>**Endpoint:** GET http://healthapp.yaksha.com/api/Appointment/AppointmentApplicableDepartments</w:t>
      </w:r>
    </w:p>
    <w:p>
      <w:r>
        <w:t>**Expected Output:** List of departments.</w:t>
      </w:r>
    </w:p>
    <w:p>
      <w:r>
        <w:t>**Test:**</w:t>
      </w:r>
    </w:p>
    <w:p>
      <w:pPr>
        <w:pStyle w:val="ListBullet"/>
      </w:pPr>
      <w:r>
        <w:t>Ensure the status code is 200.</w:t>
      </w:r>
    </w:p>
    <w:p>
      <w:pPr>
        <w:pStyle w:val="ListBullet"/>
      </w:pPr>
      <w:r>
        <w:t>Validate response body is an array.</w:t>
      </w:r>
    </w:p>
    <w:p>
      <w:pPr>
        <w:pStyle w:val="ListBullet"/>
      </w:pPr>
      <w:r>
        <w:t>Check that each department object contains DepartmentId and DepartmentName.</w:t>
      </w:r>
    </w:p>
    <w:p>
      <w:pPr>
        <w:pStyle w:val="ListBullet"/>
      </w:pPr>
      <w:r>
        <w:t>Validate response time is within acceptable limits.</w:t>
      </w:r>
    </w:p>
    <w:p>
      <w:pPr>
        <w:pStyle w:val="ListBullet"/>
      </w:pPr>
      <w:r>
        <w:t>Verify Content-Type header is application/json.</w:t>
      </w:r>
    </w:p>
    <w:p>
      <w:pPr>
        <w:pStyle w:val="Heading1"/>
      </w:pPr>
      <w:r>
        <w:t>Get Membership Details</w:t>
      </w:r>
    </w:p>
    <w:p>
      <w:r>
        <w:t>**Description:** Obtain membership details using a membershipTypeId.</w:t>
      </w:r>
    </w:p>
    <w:p>
      <w:r>
        <w:t>**Endpoint:** GET http://healthapp.yaksha.com/api/Appointment/MembershipDetail?membershipTypeId=&lt;id&gt;</w:t>
      </w:r>
    </w:p>
    <w:p>
      <w:r>
        <w:t>**Expected Output:** Membership details.</w:t>
      </w:r>
    </w:p>
    <w:p>
      <w:r>
        <w:t>**Test:**</w:t>
      </w:r>
    </w:p>
    <w:p>
      <w:pPr>
        <w:pStyle w:val="ListBullet"/>
      </w:pPr>
      <w:r>
        <w:t>Check the status code is 200.</w:t>
      </w:r>
    </w:p>
    <w:p>
      <w:pPr>
        <w:pStyle w:val="ListBullet"/>
      </w:pPr>
      <w:r>
        <w:t>Validate response body contains membership details.</w:t>
      </w:r>
    </w:p>
    <w:p>
      <w:pPr>
        <w:pStyle w:val="ListBullet"/>
      </w:pPr>
      <w:r>
        <w:t>Verify that the membership details match the request.</w:t>
      </w:r>
    </w:p>
    <w:p>
      <w:pPr>
        <w:pStyle w:val="ListBullet"/>
      </w:pPr>
      <w:r>
        <w:t>Validate response time is within acceptable limits.</w:t>
      </w:r>
    </w:p>
    <w:p>
      <w:pPr>
        <w:pStyle w:val="ListBullet"/>
      </w:pPr>
      <w:r>
        <w:t>Verify Content-Type header is application/json.</w:t>
      </w:r>
    </w:p>
    <w:p>
      <w:pPr>
        <w:pStyle w:val="Heading1"/>
      </w:pPr>
      <w:r>
        <w:t>List Patients with Appointments</w:t>
      </w:r>
    </w:p>
    <w:p>
      <w:r>
        <w:t>**Description:** Retrieve a list of patients with appointments for a given date and performer.</w:t>
      </w:r>
    </w:p>
    <w:p>
      <w:r>
        <w:t>**Endpoint:** GET http://healthapp.yaksha.com/api/Appointment/PatientsWithAppointments?performerId=&lt;id&gt;&amp;requestDate=&lt;date&gt;</w:t>
      </w:r>
    </w:p>
    <w:p>
      <w:r>
        <w:t>**Expected Output:** List of patients with appointments.</w:t>
      </w:r>
    </w:p>
    <w:p>
      <w:r>
        <w:t>**Test:**</w:t>
      </w:r>
    </w:p>
    <w:p>
      <w:pPr>
        <w:pStyle w:val="ListBullet"/>
      </w:pPr>
      <w:r>
        <w:t>Confirm the status code is 200.</w:t>
      </w:r>
    </w:p>
    <w:p>
      <w:pPr>
        <w:pStyle w:val="ListBullet"/>
      </w:pPr>
      <w:r>
        <w:t>Validate response body is an array.</w:t>
      </w:r>
    </w:p>
    <w:p>
      <w:pPr>
        <w:pStyle w:val="ListBullet"/>
      </w:pPr>
      <w:r>
        <w:t>Check that each patient object contains PatientId, AppointmentDate, and PerformerName.</w:t>
      </w:r>
    </w:p>
    <w:p>
      <w:pPr>
        <w:pStyle w:val="ListBullet"/>
      </w:pPr>
      <w:r>
        <w:t>Validate response time is within acceptable limits.</w:t>
      </w:r>
    </w:p>
    <w:p>
      <w:pPr>
        <w:pStyle w:val="ListBullet"/>
      </w:pPr>
      <w:r>
        <w:t>Verify Content-Type header is application/json.</w:t>
      </w:r>
    </w:p>
    <w:p>
      <w:pPr>
        <w:pStyle w:val="Heading1"/>
      </w:pPr>
      <w:r>
        <w:t>Update Patient in Appointment</w:t>
      </w:r>
    </w:p>
    <w:p>
      <w:r>
        <w:t>**Description:** Update the patient information for a specific appointment.</w:t>
      </w:r>
    </w:p>
    <w:p>
      <w:r>
        <w:t>**Endpoint:** PUT http://healthapp.yaksha.com/api/Appointment/UpdatePatientInAppointment?appointmentId=&lt;id&gt;&amp;patientId=&lt;id&gt;</w:t>
      </w:r>
    </w:p>
    <w:p>
      <w:r>
        <w:t>**Expected Output:** Success message indicating the update.</w:t>
      </w:r>
    </w:p>
    <w:p>
      <w:r>
        <w:t>**Test:**</w:t>
      </w:r>
    </w:p>
    <w:p>
      <w:pPr>
        <w:pStyle w:val="ListBullet"/>
      </w:pPr>
      <w:r>
        <w:t>Verify the status code is 200.</w:t>
      </w:r>
    </w:p>
    <w:p>
      <w:pPr>
        <w:pStyle w:val="ListBullet"/>
      </w:pPr>
      <w:r>
        <w:t>Validate response contains a success message.</w:t>
      </w:r>
    </w:p>
    <w:p>
      <w:pPr>
        <w:pStyle w:val="ListBullet"/>
      </w:pPr>
      <w:r>
        <w:t>Check that the updated fields match the request.</w:t>
      </w:r>
    </w:p>
    <w:p>
      <w:pPr>
        <w:pStyle w:val="ListBullet"/>
      </w:pPr>
      <w:r>
        <w:t>Validate response time is within acceptable limits.</w:t>
      </w:r>
    </w:p>
    <w:p>
      <w:pPr>
        <w:pStyle w:val="ListBullet"/>
      </w:pPr>
      <w:r>
        <w:t>Verify Content-Type header is application/json.</w:t>
      </w:r>
    </w:p>
    <w:p>
      <w:pPr>
        <w:pStyle w:val="Heading1"/>
      </w:pPr>
      <w:r>
        <w:t>Update Appointment Status</w:t>
      </w:r>
    </w:p>
    <w:p>
      <w:r>
        <w:t>**Description:** Change the status of an appointment to a new value.</w:t>
      </w:r>
    </w:p>
    <w:p>
      <w:r>
        <w:t>**Endpoint:** PUT http://healthapp.yaksha.com/api/Appointment/AppointmentStatus?appointmentId=&lt;id&gt;&amp;status=&lt;status&gt;&amp;PerformerId=&lt;id&gt;&amp;PerformerName=&lt;name&gt;</w:t>
      </w:r>
    </w:p>
    <w:p>
      <w:r>
        <w:t>**Expected Output:** Confirmation of the appointment status update.</w:t>
      </w:r>
    </w:p>
    <w:p>
      <w:r>
        <w:t>**Test:**</w:t>
      </w:r>
    </w:p>
    <w:p>
      <w:pPr>
        <w:pStyle w:val="ListBullet"/>
      </w:pPr>
      <w:r>
        <w:t>Ensure the status code is 200.</w:t>
      </w:r>
    </w:p>
    <w:p>
      <w:pPr>
        <w:pStyle w:val="ListBullet"/>
      </w:pPr>
      <w:r>
        <w:t>Validate response contains the updated status.</w:t>
      </w:r>
    </w:p>
    <w:p>
      <w:pPr>
        <w:pStyle w:val="ListBullet"/>
      </w:pPr>
      <w:r>
        <w:t>Verify that the status change matches the request.</w:t>
      </w:r>
    </w:p>
    <w:p>
      <w:pPr>
        <w:pStyle w:val="ListBullet"/>
      </w:pPr>
      <w:r>
        <w:t>Validate response time is within acceptable limits.</w:t>
      </w:r>
    </w:p>
    <w:p>
      <w:pPr>
        <w:pStyle w:val="ListBullet"/>
      </w:pPr>
      <w:r>
        <w:t>Verify Content-Type header is application/json.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